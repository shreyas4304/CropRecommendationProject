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F3F" w:rsidRPr="00D63F3F" w:rsidRDefault="00D63F3F" w:rsidP="00D63F3F">
      <w:pPr>
        <w:rPr>
          <w:sz w:val="44"/>
          <w:szCs w:val="44"/>
        </w:rPr>
      </w:pPr>
      <w:r w:rsidRPr="00D63F3F">
        <w:rPr>
          <w:sz w:val="44"/>
          <w:szCs w:val="44"/>
        </w:rPr>
        <w:t xml:space="preserve">Crop Recommendation System with </w:t>
      </w:r>
      <w:proofErr w:type="spellStart"/>
      <w:r w:rsidRPr="00D63F3F">
        <w:rPr>
          <w:sz w:val="44"/>
          <w:szCs w:val="44"/>
        </w:rPr>
        <w:t>IoT</w:t>
      </w:r>
      <w:proofErr w:type="spellEnd"/>
      <w:r w:rsidRPr="00D63F3F">
        <w:rPr>
          <w:sz w:val="44"/>
          <w:szCs w:val="44"/>
        </w:rPr>
        <w:t xml:space="preserve"> &amp; Vertical Farming</w:t>
      </w:r>
    </w:p>
    <w:p w:rsidR="00D63F3F" w:rsidRPr="00D63F3F" w:rsidRDefault="00D63F3F" w:rsidP="00D63F3F">
      <w:pPr>
        <w:rPr>
          <w:sz w:val="44"/>
          <w:szCs w:val="44"/>
        </w:rPr>
      </w:pPr>
    </w:p>
    <w:p w:rsidR="005A29AD" w:rsidRPr="00D63F3F" w:rsidRDefault="00D63F3F" w:rsidP="00D63F3F">
      <w:pPr>
        <w:rPr>
          <w:sz w:val="44"/>
          <w:szCs w:val="44"/>
        </w:rPr>
      </w:pPr>
      <w:r w:rsidRPr="00D63F3F">
        <w:rPr>
          <w:sz w:val="44"/>
          <w:szCs w:val="44"/>
        </w:rPr>
        <w:t>1. Crop Profile Card</w:t>
      </w:r>
    </w:p>
    <w:p w:rsidR="005A29AD" w:rsidRDefault="00D63F3F" w:rsidP="00D63F3F">
      <w:pPr>
        <w:rPr>
          <w:sz w:val="44"/>
          <w:szCs w:val="44"/>
        </w:rPr>
      </w:pPr>
      <w:r w:rsidRPr="00D63F3F">
        <w:rPr>
          <w:sz w:val="44"/>
          <w:szCs w:val="44"/>
        </w:rPr>
        <w:t>Display an image and key info card for each predicted crop including ideal conditions and tips. Helps farmers understand the recommendation.</w:t>
      </w:r>
    </w:p>
    <w:p w:rsidR="00983CCA" w:rsidRPr="00D63F3F" w:rsidRDefault="00983CCA" w:rsidP="00D63F3F">
      <w:pPr>
        <w:rPr>
          <w:sz w:val="44"/>
          <w:szCs w:val="44"/>
        </w:rPr>
      </w:pPr>
    </w:p>
    <w:p w:rsidR="005A29AD" w:rsidRPr="00D63F3F" w:rsidRDefault="00D63F3F" w:rsidP="00D63F3F">
      <w:pPr>
        <w:rPr>
          <w:sz w:val="44"/>
          <w:szCs w:val="44"/>
        </w:rPr>
      </w:pPr>
      <w:r w:rsidRPr="00D63F3F">
        <w:rPr>
          <w:sz w:val="44"/>
          <w:szCs w:val="44"/>
        </w:rPr>
        <w:t>2.  Graph on Dashboard</w:t>
      </w:r>
    </w:p>
    <w:p w:rsidR="005A29AD" w:rsidRDefault="00D63F3F" w:rsidP="00D63F3F">
      <w:pPr>
        <w:rPr>
          <w:sz w:val="44"/>
          <w:szCs w:val="44"/>
        </w:rPr>
      </w:pPr>
      <w:r w:rsidRPr="00D63F3F">
        <w:rPr>
          <w:sz w:val="44"/>
          <w:szCs w:val="44"/>
        </w:rPr>
        <w:t xml:space="preserve">Add a Chart.js line graph to visualize temperature, humidity, and moisture over time using historical IoT data. </w:t>
      </w:r>
      <w:proofErr w:type="gramStart"/>
      <w:r w:rsidRPr="00D63F3F">
        <w:rPr>
          <w:sz w:val="44"/>
          <w:szCs w:val="44"/>
        </w:rPr>
        <w:t>Makes the system more informative.</w:t>
      </w:r>
      <w:proofErr w:type="gramEnd"/>
    </w:p>
    <w:p w:rsidR="00983CCA" w:rsidRPr="00D63F3F" w:rsidRDefault="00983CCA" w:rsidP="00D63F3F">
      <w:pPr>
        <w:rPr>
          <w:sz w:val="44"/>
          <w:szCs w:val="44"/>
        </w:rPr>
      </w:pPr>
    </w:p>
    <w:p w:rsidR="005A29AD" w:rsidRPr="00D63F3F" w:rsidRDefault="00D63F3F" w:rsidP="00D63F3F">
      <w:pPr>
        <w:rPr>
          <w:sz w:val="44"/>
          <w:szCs w:val="44"/>
        </w:rPr>
      </w:pPr>
      <w:r w:rsidRPr="00D63F3F">
        <w:rPr>
          <w:sz w:val="44"/>
          <w:szCs w:val="44"/>
        </w:rPr>
        <w:t>3.  Prediction Logging</w:t>
      </w:r>
    </w:p>
    <w:p w:rsidR="005A29AD" w:rsidRDefault="00D63F3F" w:rsidP="00D63F3F">
      <w:pPr>
        <w:rPr>
          <w:sz w:val="44"/>
          <w:szCs w:val="44"/>
        </w:rPr>
      </w:pPr>
      <w:r w:rsidRPr="00D63F3F">
        <w:rPr>
          <w:sz w:val="44"/>
          <w:szCs w:val="44"/>
        </w:rPr>
        <w:t xml:space="preserve">Store every crop prediction (along with input values) in a CSV file or SQLite database. </w:t>
      </w:r>
      <w:proofErr w:type="gramStart"/>
      <w:r w:rsidRPr="00D63F3F">
        <w:rPr>
          <w:sz w:val="44"/>
          <w:szCs w:val="44"/>
        </w:rPr>
        <w:lastRenderedPageBreak/>
        <w:t>Enables future tracking, analytics, and admin view.</w:t>
      </w:r>
      <w:proofErr w:type="gramEnd"/>
    </w:p>
    <w:p w:rsidR="00983CCA" w:rsidRPr="00D63F3F" w:rsidRDefault="00983CCA" w:rsidP="00D63F3F">
      <w:pPr>
        <w:rPr>
          <w:sz w:val="44"/>
          <w:szCs w:val="44"/>
        </w:rPr>
      </w:pPr>
    </w:p>
    <w:p w:rsidR="005A29AD" w:rsidRPr="00D63F3F" w:rsidRDefault="00D63F3F" w:rsidP="00D63F3F">
      <w:pPr>
        <w:rPr>
          <w:sz w:val="44"/>
          <w:szCs w:val="44"/>
        </w:rPr>
      </w:pPr>
      <w:r w:rsidRPr="00D63F3F">
        <w:rPr>
          <w:sz w:val="44"/>
          <w:szCs w:val="44"/>
        </w:rPr>
        <w:t>4.  Generate PDF Report</w:t>
      </w:r>
    </w:p>
    <w:p w:rsidR="005A29AD" w:rsidRDefault="00D63F3F" w:rsidP="00D63F3F">
      <w:pPr>
        <w:rPr>
          <w:sz w:val="44"/>
          <w:szCs w:val="44"/>
        </w:rPr>
      </w:pPr>
      <w:r w:rsidRPr="00D63F3F">
        <w:rPr>
          <w:sz w:val="44"/>
          <w:szCs w:val="44"/>
        </w:rPr>
        <w:t xml:space="preserve">Generate a downloadable PDF report with crop prediction result and input values. </w:t>
      </w:r>
      <w:proofErr w:type="gramStart"/>
      <w:r w:rsidRPr="00D63F3F">
        <w:rPr>
          <w:sz w:val="44"/>
          <w:szCs w:val="44"/>
        </w:rPr>
        <w:t>Useful for records or offline sharing.</w:t>
      </w:r>
      <w:proofErr w:type="gramEnd"/>
    </w:p>
    <w:p w:rsidR="00983CCA" w:rsidRPr="00D63F3F" w:rsidRDefault="00983CCA" w:rsidP="00D63F3F">
      <w:pPr>
        <w:rPr>
          <w:sz w:val="44"/>
          <w:szCs w:val="44"/>
        </w:rPr>
      </w:pPr>
    </w:p>
    <w:p w:rsidR="005A29AD" w:rsidRPr="00D63F3F" w:rsidRDefault="00D63F3F" w:rsidP="00D63F3F">
      <w:pPr>
        <w:rPr>
          <w:sz w:val="44"/>
          <w:szCs w:val="44"/>
        </w:rPr>
      </w:pPr>
      <w:r w:rsidRPr="00D63F3F">
        <w:rPr>
          <w:sz w:val="44"/>
          <w:szCs w:val="44"/>
        </w:rPr>
        <w:t>5.  Auto-fill Weather</w:t>
      </w:r>
    </w:p>
    <w:p w:rsidR="005A29AD" w:rsidRDefault="00D63F3F" w:rsidP="00D63F3F">
      <w:pPr>
        <w:rPr>
          <w:sz w:val="44"/>
          <w:szCs w:val="44"/>
        </w:rPr>
      </w:pPr>
      <w:r w:rsidRPr="00D63F3F">
        <w:rPr>
          <w:sz w:val="44"/>
          <w:szCs w:val="44"/>
        </w:rPr>
        <w:t>Use user's city or location (via dropdown or geolocation API) + OpenWeatherMap API to pre-fill temperature &amp; humidity inputs.</w:t>
      </w:r>
    </w:p>
    <w:p w:rsidR="00983CCA" w:rsidRPr="00D63F3F" w:rsidRDefault="00983CCA" w:rsidP="00D63F3F">
      <w:pPr>
        <w:rPr>
          <w:sz w:val="44"/>
          <w:szCs w:val="44"/>
        </w:rPr>
      </w:pPr>
    </w:p>
    <w:p w:rsidR="005A29AD" w:rsidRPr="00D63F3F" w:rsidRDefault="00D63F3F" w:rsidP="00D63F3F">
      <w:pPr>
        <w:rPr>
          <w:sz w:val="44"/>
          <w:szCs w:val="44"/>
        </w:rPr>
      </w:pPr>
      <w:r w:rsidRPr="00D63F3F">
        <w:rPr>
          <w:sz w:val="44"/>
          <w:szCs w:val="44"/>
        </w:rPr>
        <w:t>6.  Admin View Page</w:t>
      </w:r>
    </w:p>
    <w:p w:rsidR="005A29AD" w:rsidRPr="00D63F3F" w:rsidRDefault="00D63F3F" w:rsidP="00D63F3F">
      <w:pPr>
        <w:rPr>
          <w:sz w:val="44"/>
          <w:szCs w:val="44"/>
        </w:rPr>
      </w:pPr>
      <w:r w:rsidRPr="00D63F3F">
        <w:rPr>
          <w:sz w:val="44"/>
          <w:szCs w:val="44"/>
        </w:rPr>
        <w:t>Create a separate page where admin can view all stored predictions, with filters/search by crop or date.</w:t>
      </w:r>
    </w:p>
    <w:sectPr w:rsidR="005A29AD" w:rsidRPr="00D63F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5A29AD"/>
    <w:rsid w:val="00983CCA"/>
    <w:rsid w:val="00AA1D8D"/>
    <w:rsid w:val="00B153FF"/>
    <w:rsid w:val="00B47730"/>
    <w:rsid w:val="00CB0664"/>
    <w:rsid w:val="00D63F3F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4</cp:revision>
  <dcterms:created xsi:type="dcterms:W3CDTF">2013-12-23T23:15:00Z</dcterms:created>
  <dcterms:modified xsi:type="dcterms:W3CDTF">2025-04-15T06:02:00Z</dcterms:modified>
  <cp:category/>
</cp:coreProperties>
</file>